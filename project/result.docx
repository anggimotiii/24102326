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연천군 지역안내 웹사이트 최종 보고서</w:t>
      </w:r>
    </w:p>
    <w:p>
      <w:pPr>
        <w:pStyle w:val="Heading1"/>
      </w:pPr>
      <w:r>
        <w:t>1. 프로젝트 개요</w:t>
      </w:r>
    </w:p>
    <w:p>
      <w:r>
        <w:t>본 프로젝트는 연천군의 관광명소, 맛집, 지역 행사 정보를 소개하는 웹사이트를 개발하여 연천군의 인지도를 높이고 정보를 효과적으로 제공하고자 하였습니다.</w:t>
      </w:r>
    </w:p>
    <w:p>
      <w:pPr>
        <w:pStyle w:val="Heading1"/>
      </w:pPr>
      <w:r>
        <w:t>2. 주요 페이지 구성</w:t>
      </w:r>
    </w:p>
    <w:p>
      <w:r>
        <w:t>① 메인 페이지 (index.html): 전체 사이트의 소개 및 주요 페이지로 연결되는 네비게이션 메뉴 제공.</w:t>
      </w:r>
    </w:p>
    <w:p>
      <w:r>
        <w:t>② 관광지 페이지 (sights.html): 주요 명소와 위치 정보를 제공.</w:t>
      </w:r>
    </w:p>
    <w:p>
      <w:r>
        <w:t>③ 맛집 페이지 (food.html): 연천의 대표적인 음식점들을 소개.</w:t>
      </w:r>
    </w:p>
    <w:p>
      <w:r>
        <w:t>④ 축제 페이지 (festival.html): 연천군에서 열리는 주요 행사와 축제 안내.</w:t>
      </w:r>
    </w:p>
    <w:p>
      <w:r>
        <w:t>⑤ 프로젝트 페이지 (project/index.html): 계획서 및 보고서 자료 통합.</w:t>
      </w:r>
    </w:p>
    <w:p>
      <w:pPr>
        <w:pStyle w:val="Heading1"/>
      </w:pPr>
      <w:r>
        <w:t>3. 구현 결과</w:t>
      </w:r>
    </w:p>
    <w:p>
      <w:r>
        <w:t>※ 웹사이트는 다음 링크에서 확인 가능합니다:</w:t>
      </w:r>
    </w:p>
    <w:p>
      <w:r>
        <w:t>🔗 https://anggimotiii.github.io/24102326/</w:t>
      </w:r>
    </w:p>
    <w:p>
      <w:pPr>
        <w:pStyle w:val="Heading1"/>
      </w:pPr>
      <w:r>
        <w:t>4. 주요 구현 포인트</w:t>
      </w:r>
    </w:p>
    <w:p>
      <w:r>
        <w:t>- HTML과 CSS를 활용한 정적 웹페이지 구현</w:t>
      </w:r>
    </w:p>
    <w:p>
      <w:r>
        <w:t>- 통일된 디자인 테마 및 반응형 요소 일부 적용</w:t>
      </w:r>
    </w:p>
    <w:p>
      <w:r>
        <w:t>- GitHub Pages를 통한 배포로 접근성 확보</w:t>
      </w:r>
    </w:p>
    <w:p>
      <w:pPr>
        <w:pStyle w:val="Heading1"/>
      </w:pPr>
      <w:r>
        <w:t>5. 프로젝트를 통해 느낀 점</w:t>
      </w:r>
    </w:p>
    <w:p>
      <w:r>
        <w:t>이번 프로젝트를 통해 웹 개발의 기초적인 흐름을 이해하고, 실습을 통해 배운 내용을 실제 페이지에 적용해보며 자신감을 얻을 수 있었습니다. GitHub를 통한 협업 및 배포 경험 또한 매우 유익했습니다.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